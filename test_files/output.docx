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734" w:val="left"/>
        </w:tabs>
        <w:autoSpaceDE w:val="0"/>
        <w:widowControl/>
        <w:spacing w:line="354" w:lineRule="exact" w:before="0" w:after="0"/>
        <w:ind w:left="260" w:right="0" w:firstLine="0"/>
        <w:jc w:val="left"/>
      </w:pP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 xml:space="preserve">1 </w:t>
      </w:r>
      <w:r>
        <w:tab/>
      </w: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>Parte 1</w:t>
      </w:r>
    </w:p>
    <w:p>
      <w:pPr>
        <w:autoSpaceDN w:val="0"/>
        <w:tabs>
          <w:tab w:pos="874" w:val="left"/>
        </w:tabs>
        <w:autoSpaceDE w:val="0"/>
        <w:widowControl/>
        <w:spacing w:line="296" w:lineRule="exact" w:before="164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1.1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Tema</w:t>
      </w:r>
    </w:p>
    <w:p>
      <w:pPr>
        <w:autoSpaceDN w:val="0"/>
        <w:autoSpaceDE w:val="0"/>
        <w:widowControl/>
        <w:spacing w:line="238" w:lineRule="exact" w:before="120" w:after="0"/>
        <w:ind w:left="260" w:right="262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La reunión se centró en la aprobación del orden del día, la revisión del acta anterior y la propuesta de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un nuevo grupo de trabajo en relación con la inteligencia artificial. Se discutió la decisión tomada en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una reunión anterior, liderada por el rector, sobre el enfoque de la universidad en temas de inteligencia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artificial.</w:t>
      </w:r>
    </w:p>
    <w:p>
      <w:pPr>
        <w:autoSpaceDN w:val="0"/>
        <w:tabs>
          <w:tab w:pos="874" w:val="left"/>
        </w:tabs>
        <w:autoSpaceDE w:val="0"/>
        <w:widowControl/>
        <w:spacing w:line="298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1.2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Agenda</w:t>
      </w:r>
    </w:p>
    <w:p>
      <w:pPr>
        <w:autoSpaceDN w:val="0"/>
        <w:autoSpaceDE w:val="0"/>
        <w:widowControl/>
        <w:spacing w:line="238" w:lineRule="exact" w:before="118" w:after="0"/>
        <w:ind w:left="260" w:right="144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Aprobación del orden del día, revisión del acta anterior, discusión sobre la propuesta de un grupo de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trabajo en inteligencia artificial, decisión de la rectoría sobre los temas de inteligencia artificial.</w:t>
      </w:r>
    </w:p>
    <w:p>
      <w:pPr>
        <w:autoSpaceDN w:val="0"/>
        <w:tabs>
          <w:tab w:pos="874" w:val="left"/>
        </w:tabs>
        <w:autoSpaceDE w:val="0"/>
        <w:widowControl/>
        <w:spacing w:line="296" w:lineRule="exact" w:before="274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1.3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Decisiones</w:t>
      </w:r>
    </w:p>
    <w:p>
      <w:pPr>
        <w:autoSpaceDN w:val="0"/>
        <w:autoSpaceDE w:val="0"/>
        <w:widowControl/>
        <w:spacing w:line="240" w:lineRule="exact" w:before="118" w:after="0"/>
        <w:ind w:left="260" w:right="262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Aprobación del orden del día, decisión de la rectoría de que los temas de inteligencia artificial serán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"acunados" en la facultad de ciencias humanidades, posibilidad de presentar la propuesta del grupo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de trabajo en inteligencia artificial en el próximo consejo.</w:t>
      </w:r>
    </w:p>
    <w:p>
      <w:pPr>
        <w:autoSpaceDN w:val="0"/>
        <w:tabs>
          <w:tab w:pos="874" w:val="left"/>
        </w:tabs>
        <w:autoSpaceDE w:val="0"/>
        <w:widowControl/>
        <w:spacing w:line="296" w:lineRule="exact" w:before="274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1.4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Compromisos</w:t>
      </w:r>
    </w:p>
    <w:p>
      <w:pPr>
        <w:autoSpaceDN w:val="0"/>
        <w:autoSpaceDE w:val="0"/>
        <w:widowControl/>
        <w:spacing w:line="240" w:lineRule="exact" w:before="116" w:after="0"/>
        <w:ind w:left="260" w:right="260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Revisar el acta anterior y proporcionar comentarios, determinar si la propuesta del grupo de trabajo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en inteligencia artificial es conocida por el doctor que la propone, si no es así, programar una reunión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para revisar el tema antes de presentarlo al consejo. Si la propuesta es conocida, presentarla en el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próximo consejo.</w:t>
      </w:r>
    </w:p>
    <w:p>
      <w:pPr>
        <w:autoSpaceDN w:val="0"/>
        <w:tabs>
          <w:tab w:pos="734" w:val="left"/>
        </w:tabs>
        <w:autoSpaceDE w:val="0"/>
        <w:widowControl/>
        <w:spacing w:line="352" w:lineRule="exact" w:before="332" w:after="0"/>
        <w:ind w:left="260" w:right="0" w:firstLine="0"/>
        <w:jc w:val="left"/>
      </w:pP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 xml:space="preserve">2 </w:t>
      </w:r>
      <w:r>
        <w:tab/>
      </w: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>Parte 2</w:t>
      </w:r>
    </w:p>
    <w:p>
      <w:pPr>
        <w:autoSpaceDN w:val="0"/>
        <w:tabs>
          <w:tab w:pos="874" w:val="left"/>
        </w:tabs>
        <w:autoSpaceDE w:val="0"/>
        <w:widowControl/>
        <w:spacing w:line="296" w:lineRule="exact" w:before="166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2.1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Tema</w:t>
      </w:r>
    </w:p>
    <w:p>
      <w:pPr>
        <w:autoSpaceDN w:val="0"/>
        <w:autoSpaceDE w:val="0"/>
        <w:widowControl/>
        <w:spacing w:line="240" w:lineRule="exact" w:before="116" w:after="0"/>
        <w:ind w:left="260" w:right="262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En esta parte de la reunión, se discutió la presentación de una propuesta por parte de los ingenieros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Esteban, de la línea y Carlos Mauricio. También se habló sobre la presentación de propuestas de un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grupo de trabajo de leyes artificiales y la socialización de nuevas selectivas de química y ambiental.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Además, se mencionó la intervención de los representantes de estudiantes, docentes e ingresados,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y la intervención del representante del cuerpo de regímenes. Finalmente, se discutió el proceso de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preparación de las visitas.</w:t>
      </w:r>
    </w:p>
    <w:p>
      <w:pPr>
        <w:autoSpaceDN w:val="0"/>
        <w:tabs>
          <w:tab w:pos="874" w:val="left"/>
        </w:tabs>
        <w:autoSpaceDE w:val="0"/>
        <w:widowControl/>
        <w:spacing w:line="296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2.2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Agenda</w:t>
      </w:r>
    </w:p>
    <w:p>
      <w:pPr>
        <w:autoSpaceDN w:val="0"/>
        <w:autoSpaceDE w:val="0"/>
        <w:widowControl/>
        <w:spacing w:line="238" w:lineRule="exact" w:before="120" w:after="0"/>
        <w:ind w:left="260" w:right="262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La agenda de la reunión incluyó la presentación de la propuesta de los ingenieros, la presentación de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propuestas de grupo de trabajo de leyes artificiales, la socialización de nuevas selectivas de química y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ambiental, la intervención de los representantes de estudiantes, docentes e ingresados, la intervención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del representante del cuerpo de regímenes y el proceso de preparación de las visitas.</w:t>
      </w:r>
    </w:p>
    <w:p>
      <w:pPr>
        <w:autoSpaceDN w:val="0"/>
        <w:tabs>
          <w:tab w:pos="874" w:val="left"/>
        </w:tabs>
        <w:autoSpaceDE w:val="0"/>
        <w:widowControl/>
        <w:spacing w:line="296" w:lineRule="exact" w:before="274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2.3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Decisiones</w:t>
      </w:r>
    </w:p>
    <w:p>
      <w:pPr>
        <w:autoSpaceDN w:val="0"/>
        <w:autoSpaceDE w:val="0"/>
        <w:widowControl/>
        <w:spacing w:line="240" w:lineRule="exact" w:before="116" w:after="0"/>
        <w:ind w:left="144" w:right="144" w:firstLine="0"/>
        <w:jc w:val="center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Las decisiones tomadas durante la reunión incluyeron la aprobación de la presentación de la propuesta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de los ingenieros, la aprobación de la presentación de las propuestas de grupo de trabajo de leyes art</w:t>
      </w:r>
    </w:p>
    <w:p>
      <w:pPr>
        <w:autoSpaceDN w:val="0"/>
        <w:tabs>
          <w:tab w:pos="734" w:val="left"/>
        </w:tabs>
        <w:autoSpaceDE w:val="0"/>
        <w:widowControl/>
        <w:spacing w:line="352" w:lineRule="exact" w:before="332" w:after="0"/>
        <w:ind w:left="260" w:right="0" w:firstLine="0"/>
        <w:jc w:val="left"/>
      </w:pP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 xml:space="preserve">3 </w:t>
      </w:r>
      <w:r>
        <w:tab/>
      </w: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>Parte 3</w:t>
      </w:r>
    </w:p>
    <w:p>
      <w:pPr>
        <w:autoSpaceDN w:val="0"/>
        <w:tabs>
          <w:tab w:pos="874" w:val="left"/>
        </w:tabs>
        <w:autoSpaceDE w:val="0"/>
        <w:widowControl/>
        <w:spacing w:line="298" w:lineRule="exact" w:before="164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3.1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Tema</w:t>
      </w:r>
    </w:p>
    <w:p>
      <w:pPr>
        <w:autoSpaceDN w:val="0"/>
        <w:autoSpaceDE w:val="0"/>
        <w:widowControl/>
        <w:spacing w:line="238" w:lineRule="exact" w:before="116" w:after="0"/>
        <w:ind w:left="260" w:right="260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La reunión se centró en la organización de un evento para estudiantes de Química y carreras afines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con el objetivo de aumentar la interacción, colaboración y aprendizaje en temas de investigación. El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evento también busca estimular la creatividad y la innovación, promover la conciencia ambiental y la</w:t>
      </w:r>
    </w:p>
    <w:p>
      <w:pPr>
        <w:autoSpaceDN w:val="0"/>
        <w:autoSpaceDE w:val="0"/>
        <w:widowControl/>
        <w:spacing w:line="250" w:lineRule="exact" w:before="462" w:after="0"/>
        <w:ind w:left="0" w:right="0" w:firstLine="0"/>
        <w:jc w:val="center"/>
      </w:pPr>
      <w:r>
        <w:rPr>
          <w:rFonts w:ascii="SFRM1000" w:hAnsi="SFRM1000" w:eastAsia="SFRM1000"/>
          <w:b w:val="0"/>
          <w:i w:val="0"/>
          <w:color w:val="000000"/>
          <w:sz w:val="20"/>
        </w:rPr>
        <w:t>1</w:t>
      </w:r>
    </w:p>
    <w:p>
      <w:pPr>
        <w:sectPr>
          <w:pgSz w:w="12240" w:h="15840"/>
          <w:pgMar w:top="536" w:right="1440" w:bottom="236" w:left="1440" w:header="720" w:footer="720" w:gutter="0"/>
          <w:cols w:space="720" w:num="1" w:equalWidth="0"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38" w:lineRule="exact" w:before="14" w:after="0"/>
        <w:ind w:left="260" w:right="288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sustentabilidad en la ingeniería química, y brindar oportunidades de desarrollo profesional y vinculación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con la industria.</w:t>
      </w:r>
    </w:p>
    <w:p>
      <w:pPr>
        <w:autoSpaceDN w:val="0"/>
        <w:tabs>
          <w:tab w:pos="874" w:val="left"/>
        </w:tabs>
        <w:autoSpaceDE w:val="0"/>
        <w:widowControl/>
        <w:spacing w:line="298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3.2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Agenda</w:t>
      </w:r>
    </w:p>
    <w:p>
      <w:pPr>
        <w:autoSpaceDN w:val="0"/>
        <w:autoSpaceDE w:val="0"/>
        <w:widowControl/>
        <w:spacing w:line="240" w:lineRule="exact" w:before="116" w:after="0"/>
        <w:ind w:left="260" w:right="0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Los temas principales de la agenda incluyen: sustentabilidad energética y ambiental, aplicaciones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ingenieras a partir de bio, micro y nanotecnología, innovación de procesos a partir de fuentes convencionales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y no convencionales, ética, control y prevención en la industria y aprendizaje ingeniero. El evento se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llevará a cabo del lunes 26 de junio al lunes 30 de junio, con actividades que incluyen ponencias,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talleres, paneles y conversatorios.</w:t>
      </w:r>
    </w:p>
    <w:p>
      <w:pPr>
        <w:autoSpaceDN w:val="0"/>
        <w:tabs>
          <w:tab w:pos="874" w:val="left"/>
        </w:tabs>
        <w:autoSpaceDE w:val="0"/>
        <w:widowControl/>
        <w:spacing w:line="298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3.3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Decisiones</w:t>
      </w:r>
    </w:p>
    <w:p>
      <w:pPr>
        <w:autoSpaceDN w:val="0"/>
        <w:autoSpaceDE w:val="0"/>
        <w:widowControl/>
        <w:spacing w:line="240" w:lineRule="exact" w:before="116" w:after="0"/>
        <w:ind w:left="260" w:right="410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Las decisiones más importantes incluyen: el enfoque del evento en carreras relacionadas con la química,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incluyendo petróleo y ambiental, la organización de diferentes comités (publicidad, académico, visitas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industriales, logístico, financiero,</w:t>
      </w:r>
    </w:p>
    <w:p>
      <w:pPr>
        <w:autoSpaceDN w:val="0"/>
        <w:tabs>
          <w:tab w:pos="734" w:val="left"/>
        </w:tabs>
        <w:autoSpaceDE w:val="0"/>
        <w:widowControl/>
        <w:spacing w:line="354" w:lineRule="exact" w:before="332" w:after="0"/>
        <w:ind w:left="260" w:right="0" w:firstLine="0"/>
        <w:jc w:val="left"/>
      </w:pP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 xml:space="preserve">4 </w:t>
      </w:r>
      <w:r>
        <w:tab/>
      </w: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>Parte 4</w:t>
      </w:r>
    </w:p>
    <w:p>
      <w:pPr>
        <w:autoSpaceDN w:val="0"/>
        <w:tabs>
          <w:tab w:pos="874" w:val="left"/>
        </w:tabs>
        <w:autoSpaceDE w:val="0"/>
        <w:widowControl/>
        <w:spacing w:line="296" w:lineRule="exact" w:before="164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4.1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Tema</w:t>
      </w:r>
    </w:p>
    <w:p>
      <w:pPr>
        <w:autoSpaceDN w:val="0"/>
        <w:autoSpaceDE w:val="0"/>
        <w:widowControl/>
        <w:spacing w:line="240" w:lineRule="exact" w:before="116" w:after="0"/>
        <w:ind w:left="260" w:right="410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El tema principal de la reunión fue la organización y planificación del 33º encuentro vinculado desde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1990, que incluirá invitados de Estados Unidos, México, Perú y Noruega. Se discutieron los detalles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de las visitas industriales, las actividades culturales y los recorridos turísticos.</w:t>
      </w:r>
    </w:p>
    <w:p>
      <w:pPr>
        <w:autoSpaceDN w:val="0"/>
        <w:tabs>
          <w:tab w:pos="874" w:val="left"/>
        </w:tabs>
        <w:autoSpaceDE w:val="0"/>
        <w:widowControl/>
        <w:spacing w:line="296" w:lineRule="exact" w:before="274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4.2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Agenda</w:t>
      </w:r>
    </w:p>
    <w:p>
      <w:pPr>
        <w:autoSpaceDN w:val="0"/>
        <w:autoSpaceDE w:val="0"/>
        <w:widowControl/>
        <w:spacing w:line="240" w:lineRule="exact" w:before="116" w:after="0"/>
        <w:ind w:left="260" w:right="144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Los temas más importantes mencionados fueron: la confirmación de las visitas industriales, la organización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de las actividades culturales, la planificación de los recorridos turísticos, la coordinación con la agenda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del rector y la preparación del auditorio para la inauguración.</w:t>
      </w:r>
    </w:p>
    <w:p>
      <w:pPr>
        <w:autoSpaceDN w:val="0"/>
        <w:tabs>
          <w:tab w:pos="874" w:val="left"/>
        </w:tabs>
        <w:autoSpaceDE w:val="0"/>
        <w:widowControl/>
        <w:spacing w:line="298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4.3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Decisiones</w:t>
      </w:r>
    </w:p>
    <w:p>
      <w:pPr>
        <w:autoSpaceDN w:val="0"/>
        <w:autoSpaceDE w:val="0"/>
        <w:widowControl/>
        <w:spacing w:line="238" w:lineRule="exact" w:before="118" w:after="0"/>
        <w:ind w:left="260" w:right="408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Las decisiones más importantes tomadas fueron: confirmar las ocho visitas industriales (Laboratorio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Electro, Herpo, Agricultores de Cundinamarca, Pelican, PTAB, Coca-Cola, Vinigo, Rano), realizar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una cena de inauguración y un recorrido por la calera, y finalizar con una cena de gala.</w:t>
      </w:r>
    </w:p>
    <w:p>
      <w:pPr>
        <w:autoSpaceDN w:val="0"/>
        <w:tabs>
          <w:tab w:pos="874" w:val="left"/>
        </w:tabs>
        <w:autoSpaceDE w:val="0"/>
        <w:widowControl/>
        <w:spacing w:line="298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4.4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Compromisos</w:t>
      </w:r>
    </w:p>
    <w:p>
      <w:pPr>
        <w:autoSpaceDN w:val="0"/>
        <w:autoSpaceDE w:val="0"/>
        <w:widowControl/>
        <w:spacing w:line="240" w:lineRule="exact" w:before="116" w:after="0"/>
        <w:ind w:left="260" w:right="408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Los compromisos establecidos fueron: coordinar con el rector para la apertura del encuentro, asegurar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el auditorio para la inauguración, y organizar los recorridos turísticos para el domingo 25 y el domingo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2 de Julio.</w:t>
      </w:r>
    </w:p>
    <w:p>
      <w:pPr>
        <w:autoSpaceDN w:val="0"/>
        <w:tabs>
          <w:tab w:pos="734" w:val="left"/>
        </w:tabs>
        <w:autoSpaceDE w:val="0"/>
        <w:widowControl/>
        <w:spacing w:line="354" w:lineRule="exact" w:before="332" w:after="0"/>
        <w:ind w:left="260" w:right="0" w:firstLine="0"/>
        <w:jc w:val="left"/>
      </w:pP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 xml:space="preserve">5 </w:t>
      </w:r>
      <w:r>
        <w:tab/>
      </w: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>Parte 5</w:t>
      </w:r>
    </w:p>
    <w:p>
      <w:pPr>
        <w:autoSpaceDN w:val="0"/>
        <w:tabs>
          <w:tab w:pos="874" w:val="left"/>
        </w:tabs>
        <w:autoSpaceDE w:val="0"/>
        <w:widowControl/>
        <w:spacing w:line="296" w:lineRule="exact" w:before="164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5.1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Tema</w:t>
      </w:r>
    </w:p>
    <w:p>
      <w:pPr>
        <w:autoSpaceDN w:val="0"/>
        <w:autoSpaceDE w:val="0"/>
        <w:widowControl/>
        <w:spacing w:line="240" w:lineRule="exact" w:before="116" w:after="0"/>
        <w:ind w:left="260" w:right="410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La reunión se centró en la discusión de la agenda de acreditación, la organización de eventos y cierres,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la inclusión del museo en la agenda, y la importancia del comportamiento y el autocuidado durante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las actividades extracurriculares. Se abordó también el tema de la certificación de los participantes en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el evento.</w:t>
      </w:r>
    </w:p>
    <w:p>
      <w:pPr>
        <w:autoSpaceDN w:val="0"/>
        <w:tabs>
          <w:tab w:pos="874" w:val="left"/>
        </w:tabs>
        <w:autoSpaceDE w:val="0"/>
        <w:widowControl/>
        <w:spacing w:line="298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5.2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Agenda</w:t>
      </w:r>
    </w:p>
    <w:p>
      <w:pPr>
        <w:autoSpaceDN w:val="0"/>
        <w:autoSpaceDE w:val="0"/>
        <w:widowControl/>
        <w:spacing w:line="238" w:lineRule="exact" w:before="118" w:after="0"/>
        <w:ind w:left="260" w:right="0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Agenda de acreditación, organización de eventos y cierres, inclusión del museo en la agenda, comportamiento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y autocuidado durante las actividades extracurriculares, proceso de certificación de los participantes.</w:t>
      </w:r>
    </w:p>
    <w:p>
      <w:pPr>
        <w:autoSpaceDN w:val="0"/>
        <w:autoSpaceDE w:val="0"/>
        <w:widowControl/>
        <w:spacing w:line="250" w:lineRule="exact" w:before="620" w:after="0"/>
        <w:ind w:left="0" w:right="4778" w:firstLine="0"/>
        <w:jc w:val="right"/>
      </w:pPr>
      <w:r>
        <w:rPr>
          <w:rFonts w:ascii="SFRM1000" w:hAnsi="SFRM1000" w:eastAsia="SFRM1000"/>
          <w:b w:val="0"/>
          <w:i w:val="0"/>
          <w:color w:val="000000"/>
          <w:sz w:val="20"/>
        </w:rPr>
        <w:t>2</w:t>
      </w:r>
    </w:p>
    <w:p>
      <w:pPr>
        <w:sectPr>
          <w:pgSz w:w="12240" w:h="15840"/>
          <w:pgMar w:top="572" w:right="1292" w:bottom="236" w:left="1440" w:header="720" w:footer="720" w:gutter="0"/>
          <w:cols w:space="720" w:num="1" w:equalWidth="0">
            <w:col w:w="9508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tabs>
          <w:tab w:pos="874" w:val="left"/>
        </w:tabs>
        <w:autoSpaceDE w:val="0"/>
        <w:widowControl/>
        <w:spacing w:line="296" w:lineRule="exact" w:before="0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5.3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Decisiones</w:t>
      </w:r>
    </w:p>
    <w:p>
      <w:pPr>
        <w:autoSpaceDN w:val="0"/>
        <w:autoSpaceDE w:val="0"/>
        <w:widowControl/>
        <w:spacing w:line="240" w:lineRule="exact" w:before="116" w:after="0"/>
        <w:ind w:left="260" w:right="310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Revisar la agenda de acreditación en marzo, incluir el museo en la agenda de visitas, emitir alertas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sobre el comportamiento y autocuidado durante las actividades extracurriculares, entregar certificados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de participación a los participantes del evento.</w:t>
      </w:r>
    </w:p>
    <w:p>
      <w:pPr>
        <w:autoSpaceDN w:val="0"/>
        <w:tabs>
          <w:tab w:pos="874" w:val="left"/>
        </w:tabs>
        <w:autoSpaceDE w:val="0"/>
        <w:widowControl/>
        <w:spacing w:line="296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5.4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Compromisos</w:t>
      </w:r>
    </w:p>
    <w:p>
      <w:pPr>
        <w:autoSpaceDN w:val="0"/>
        <w:autoSpaceDE w:val="0"/>
        <w:widowControl/>
        <w:spacing w:line="240" w:lineRule="exact" w:before="116" w:after="0"/>
        <w:ind w:left="260" w:right="310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Revisar la agenda de acreditación en marzo (Responsable: Comité Operativo de Acreditación), Incluir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el museo en la agenda de visitas (Responsable: Organizadores del evento), Emitir alertas sobre el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comportamiento y autocuidado durante las actividades extracurriculares (Responsable: Todos los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participantes), Entregar certificados de participación</w:t>
      </w:r>
    </w:p>
    <w:p>
      <w:pPr>
        <w:autoSpaceDN w:val="0"/>
        <w:tabs>
          <w:tab w:pos="734" w:val="left"/>
        </w:tabs>
        <w:autoSpaceDE w:val="0"/>
        <w:widowControl/>
        <w:spacing w:line="354" w:lineRule="exact" w:before="332" w:after="0"/>
        <w:ind w:left="260" w:right="0" w:firstLine="0"/>
        <w:jc w:val="left"/>
      </w:pP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 xml:space="preserve">6 </w:t>
      </w:r>
      <w:r>
        <w:tab/>
      </w: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>Parte 6</w:t>
      </w:r>
    </w:p>
    <w:p>
      <w:pPr>
        <w:autoSpaceDN w:val="0"/>
        <w:tabs>
          <w:tab w:pos="874" w:val="left"/>
        </w:tabs>
        <w:autoSpaceDE w:val="0"/>
        <w:widowControl/>
        <w:spacing w:line="296" w:lineRule="exact" w:before="164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6.1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Tema</w:t>
      </w:r>
    </w:p>
    <w:p>
      <w:pPr>
        <w:autoSpaceDN w:val="0"/>
        <w:autoSpaceDE w:val="0"/>
        <w:widowControl/>
        <w:spacing w:line="240" w:lineRule="exact" w:before="116" w:after="0"/>
        <w:ind w:left="260" w:right="310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Reunión en la que se discutieron temas relacionados con la firma del director de investigaciones, la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visibilidad del evento, la ruta de investigación científica, la acreditación del programa de ingeniería de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petróleo, la imagen de la universidad, el prestigio de los eventos, el compromiso de los participantes, y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una propuesta del grupo de trabajo en temas de inteligencia artificial.</w:t>
      </w:r>
    </w:p>
    <w:p>
      <w:pPr>
        <w:autoSpaceDN w:val="0"/>
        <w:tabs>
          <w:tab w:pos="874" w:val="left"/>
        </w:tabs>
        <w:autoSpaceDE w:val="0"/>
        <w:widowControl/>
        <w:spacing w:line="298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6.2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Agenda</w:t>
      </w:r>
    </w:p>
    <w:p>
      <w:pPr>
        <w:autoSpaceDN w:val="0"/>
        <w:autoSpaceDE w:val="0"/>
        <w:widowControl/>
        <w:spacing w:line="238" w:lineRule="exact" w:before="118" w:after="0"/>
        <w:ind w:left="260" w:right="292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Firma del director de investigaciones, visibilidad del evento, ruta de investigación científica, acreditación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del programa de ingeniería de petróleo, imagen de la universidad, prestigio de los eventos, compromiso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de los participantes, propuesta del grupo de trabajo en temas de inteligencia artificial.</w:t>
      </w:r>
    </w:p>
    <w:p>
      <w:pPr>
        <w:autoSpaceDN w:val="0"/>
        <w:tabs>
          <w:tab w:pos="874" w:val="left"/>
        </w:tabs>
        <w:autoSpaceDE w:val="0"/>
        <w:widowControl/>
        <w:spacing w:line="296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6.3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Decisiones</w:t>
      </w:r>
    </w:p>
    <w:p>
      <w:pPr>
        <w:autoSpaceDN w:val="0"/>
        <w:autoSpaceDE w:val="0"/>
        <w:widowControl/>
        <w:spacing w:line="238" w:lineRule="exact" w:before="120" w:after="0"/>
        <w:ind w:left="260" w:right="310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La decisión de que los temas de data, ciencia y seguridad en inteligencia artificial son del resolver la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facultad de ciencias y humanidades, la decisión de que la presentación la escuche dejando Carlos en la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audición para que todo nos quede alineados institucionalmente.</w:t>
      </w:r>
    </w:p>
    <w:p>
      <w:pPr>
        <w:autoSpaceDN w:val="0"/>
        <w:tabs>
          <w:tab w:pos="874" w:val="left"/>
        </w:tabs>
        <w:autoSpaceDE w:val="0"/>
        <w:widowControl/>
        <w:spacing w:line="296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6.4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Compromisos</w:t>
      </w:r>
    </w:p>
    <w:p>
      <w:pPr>
        <w:autoSpaceDN w:val="0"/>
        <w:autoSpaceDE w:val="0"/>
        <w:widowControl/>
        <w:spacing w:line="238" w:lineRule="exact" w:before="116" w:after="0"/>
        <w:ind w:left="260" w:right="310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Compromiso de los participantes para mantener la imagen y el prestigio de la universidad, compromiso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del grupo de trabajo en temas de inteligencia artificial para presentar su propuesta. No se establecieron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responsables y fe</w:t>
      </w:r>
    </w:p>
    <w:p>
      <w:pPr>
        <w:autoSpaceDN w:val="0"/>
        <w:tabs>
          <w:tab w:pos="734" w:val="left"/>
        </w:tabs>
        <w:autoSpaceDE w:val="0"/>
        <w:widowControl/>
        <w:spacing w:line="352" w:lineRule="exact" w:before="334" w:after="0"/>
        <w:ind w:left="260" w:right="0" w:firstLine="0"/>
        <w:jc w:val="left"/>
      </w:pP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 xml:space="preserve">7 </w:t>
      </w:r>
      <w:r>
        <w:tab/>
      </w: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>Parte 7</w:t>
      </w:r>
    </w:p>
    <w:p>
      <w:pPr>
        <w:autoSpaceDN w:val="0"/>
        <w:tabs>
          <w:tab w:pos="874" w:val="left"/>
        </w:tabs>
        <w:autoSpaceDE w:val="0"/>
        <w:widowControl/>
        <w:spacing w:line="298" w:lineRule="exact" w:before="164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7.1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Tema</w:t>
      </w:r>
    </w:p>
    <w:p>
      <w:pPr>
        <w:autoSpaceDN w:val="0"/>
        <w:autoSpaceDE w:val="0"/>
        <w:widowControl/>
        <w:spacing w:line="238" w:lineRule="exact" w:before="116" w:after="0"/>
        <w:ind w:left="260" w:right="310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La reunión se centró en la presentación de una propuesta relativa a la inteligencia artificial y las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vacunas en la facultad de ciencias y humanidades. Se discutió la integración de diferentes facultades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y programas en este proyecto, con el objetivo de alinear los esfuerzos y asegurar que todas las partes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estén en la misma página. Se mencionó también la inversión en la sala COCO y la posibilidad de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ofrecer cursos de capacitación.</w:t>
      </w:r>
    </w:p>
    <w:p>
      <w:pPr>
        <w:autoSpaceDN w:val="0"/>
        <w:tabs>
          <w:tab w:pos="874" w:val="left"/>
        </w:tabs>
        <w:autoSpaceDE w:val="0"/>
        <w:widowControl/>
        <w:spacing w:line="298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7.2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Agenda</w:t>
      </w:r>
    </w:p>
    <w:p>
      <w:pPr>
        <w:autoSpaceDN w:val="0"/>
        <w:autoSpaceDE w:val="0"/>
        <w:widowControl/>
        <w:spacing w:line="238" w:lineRule="exact" w:before="118" w:after="0"/>
        <w:ind w:left="260" w:right="0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Presentación de propuesta sobre inteligencia artificial y vacunas, Discusión sobre la integración de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diferentes facultades y programas, Inversión en la sala COCO, Posibilidad de ofrecer cursos de capacitación.</w:t>
      </w:r>
    </w:p>
    <w:p>
      <w:pPr>
        <w:autoSpaceDN w:val="0"/>
        <w:autoSpaceDE w:val="0"/>
        <w:widowControl/>
        <w:spacing w:line="250" w:lineRule="exact" w:before="1178" w:after="0"/>
        <w:ind w:left="0" w:right="0" w:firstLine="0"/>
        <w:jc w:val="center"/>
      </w:pPr>
      <w:r>
        <w:rPr>
          <w:rFonts w:ascii="SFRM1000" w:hAnsi="SFRM1000" w:eastAsia="SFRM1000"/>
          <w:b w:val="0"/>
          <w:i w:val="0"/>
          <w:color w:val="000000"/>
          <w:sz w:val="20"/>
        </w:rPr>
        <w:t>3</w:t>
      </w:r>
    </w:p>
    <w:p>
      <w:pPr>
        <w:sectPr>
          <w:pgSz w:w="12240" w:h="15840"/>
          <w:pgMar w:top="556" w:right="1392" w:bottom="236" w:left="1440" w:header="720" w:footer="720" w:gutter="0"/>
          <w:cols w:space="720" w:num="1" w:equalWidth="0">
            <w:col w:w="9408" w:space="0"/>
            <w:col w:w="9508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tabs>
          <w:tab w:pos="874" w:val="left"/>
        </w:tabs>
        <w:autoSpaceDE w:val="0"/>
        <w:widowControl/>
        <w:spacing w:line="296" w:lineRule="exact" w:before="0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7.3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Decisiones</w:t>
      </w:r>
    </w:p>
    <w:p>
      <w:pPr>
        <w:autoSpaceDN w:val="0"/>
        <w:autoSpaceDE w:val="0"/>
        <w:widowControl/>
        <w:spacing w:line="240" w:lineRule="exact" w:before="116" w:after="0"/>
        <w:ind w:left="260" w:right="144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Se decidió seguir adelante con la propuesta presentada, Integrar a la facultad de arquitectura en el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proyecto, Realizar cursos de capacitación, Utilizar la sala COCO para el desarrollo del proyecto.</w:t>
      </w:r>
    </w:p>
    <w:p>
      <w:pPr>
        <w:autoSpaceDN w:val="0"/>
        <w:tabs>
          <w:tab w:pos="874" w:val="left"/>
        </w:tabs>
        <w:autoSpaceDE w:val="0"/>
        <w:widowControl/>
        <w:spacing w:line="298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7.4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Compromisos</w:t>
      </w:r>
    </w:p>
    <w:p>
      <w:pPr>
        <w:autoSpaceDN w:val="0"/>
        <w:autoSpaceDE w:val="0"/>
        <w:widowControl/>
        <w:spacing w:line="240" w:lineRule="exact" w:before="118" w:after="0"/>
        <w:ind w:left="260" w:right="260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El comité editorial se comprometió a alinear sus esfuerzos con los de la propuesta, El profe John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Ramírez se comprometió a integrar la facultad de arquitectura en el proyecto, Se acordó organizar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cursos de capacitación, Se acordó utilizar la sala COCO para el</w:t>
      </w:r>
    </w:p>
    <w:p>
      <w:pPr>
        <w:autoSpaceDN w:val="0"/>
        <w:tabs>
          <w:tab w:pos="734" w:val="left"/>
        </w:tabs>
        <w:autoSpaceDE w:val="0"/>
        <w:widowControl/>
        <w:spacing w:line="354" w:lineRule="exact" w:before="332" w:after="0"/>
        <w:ind w:left="260" w:right="0" w:firstLine="0"/>
        <w:jc w:val="left"/>
      </w:pP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 xml:space="preserve">8 </w:t>
      </w:r>
      <w:r>
        <w:tab/>
      </w: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>Parte 8</w:t>
      </w:r>
    </w:p>
    <w:p>
      <w:pPr>
        <w:autoSpaceDN w:val="0"/>
        <w:tabs>
          <w:tab w:pos="874" w:val="left"/>
        </w:tabs>
        <w:autoSpaceDE w:val="0"/>
        <w:widowControl/>
        <w:spacing w:line="296" w:lineRule="exact" w:before="164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8.1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Tema</w:t>
      </w:r>
    </w:p>
    <w:p>
      <w:pPr>
        <w:autoSpaceDN w:val="0"/>
        <w:autoSpaceDE w:val="0"/>
        <w:widowControl/>
        <w:spacing w:line="240" w:lineRule="exact" w:before="118" w:after="0"/>
        <w:ind w:left="260" w:right="262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La reunión se centró en la discusión sobre la integración de la inteligencia artificial en varios proyectos y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cómo esto puede beneficiar a la comunidad universitaria y al sector externo. Se discutió la posibilidad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de ofrecer servicios a empresas y al sector universitario a través de la sala COCO. Se habló de un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proyecto de gemelos digitales desarrollado en CEPIS y se mencionó la importancia de la formación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docente en el área de la programación.</w:t>
      </w:r>
    </w:p>
    <w:p>
      <w:pPr>
        <w:autoSpaceDN w:val="0"/>
        <w:tabs>
          <w:tab w:pos="874" w:val="left"/>
        </w:tabs>
        <w:autoSpaceDE w:val="0"/>
        <w:widowControl/>
        <w:spacing w:line="296" w:lineRule="exact" w:before="274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8.2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Agenda</w:t>
      </w:r>
    </w:p>
    <w:p>
      <w:pPr>
        <w:autoSpaceDN w:val="0"/>
        <w:autoSpaceDE w:val="0"/>
        <w:widowControl/>
        <w:spacing w:line="240" w:lineRule="exact" w:before="116" w:after="0"/>
        <w:ind w:left="260" w:right="144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Integración de la inteligencia artificial, Ofrecer servicios al sector externo, Proyecto de gemelos digitales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en CEPIS, Capacitación docente en programación, Importancia de la sala COCO.</w:t>
      </w:r>
    </w:p>
    <w:p>
      <w:pPr>
        <w:autoSpaceDN w:val="0"/>
        <w:tabs>
          <w:tab w:pos="874" w:val="left"/>
        </w:tabs>
        <w:autoSpaceDE w:val="0"/>
        <w:widowControl/>
        <w:spacing w:line="296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8.3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Decisiones</w:t>
      </w:r>
    </w:p>
    <w:p>
      <w:pPr>
        <w:autoSpaceDN w:val="0"/>
        <w:autoSpaceDE w:val="0"/>
        <w:widowControl/>
        <w:spacing w:line="240" w:lineRule="exact" w:before="116" w:after="0"/>
        <w:ind w:left="260" w:right="252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Inversiones en capacidades docentes, Desarrollo de un proyecto de gemelos digitales en CEPIS, Apertura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de la sala COCO para servicios a la comunidad y empresas, Integración de profesores en la planta de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Huawei.</w:t>
      </w:r>
    </w:p>
    <w:p>
      <w:pPr>
        <w:autoSpaceDN w:val="0"/>
        <w:tabs>
          <w:tab w:pos="874" w:val="left"/>
        </w:tabs>
        <w:autoSpaceDE w:val="0"/>
        <w:widowControl/>
        <w:spacing w:line="296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8.4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Compromisos</w:t>
      </w:r>
    </w:p>
    <w:p>
      <w:pPr>
        <w:autoSpaceDN w:val="0"/>
        <w:autoSpaceDE w:val="0"/>
        <w:widowControl/>
        <w:spacing w:line="238" w:lineRule="exact" w:before="118" w:after="0"/>
        <w:ind w:left="260" w:right="262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El montaje y la finalización de la sala COCO, Responsable: Equipo de CEPIS, Fecha: No especificada,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Capacitación docente en programación, Responsable: Directora de Huawei, Fecha: No especificada,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Desarrollo del proyecto de gem</w:t>
      </w:r>
    </w:p>
    <w:p>
      <w:pPr>
        <w:autoSpaceDN w:val="0"/>
        <w:tabs>
          <w:tab w:pos="734" w:val="left"/>
        </w:tabs>
        <w:autoSpaceDE w:val="0"/>
        <w:widowControl/>
        <w:spacing w:line="352" w:lineRule="exact" w:before="334" w:after="0"/>
        <w:ind w:left="260" w:right="0" w:firstLine="0"/>
        <w:jc w:val="left"/>
      </w:pP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 xml:space="preserve">9 </w:t>
      </w:r>
      <w:r>
        <w:tab/>
      </w: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>Parte 9</w:t>
      </w:r>
    </w:p>
    <w:p>
      <w:pPr>
        <w:autoSpaceDN w:val="0"/>
        <w:tabs>
          <w:tab w:pos="874" w:val="left"/>
        </w:tabs>
        <w:autoSpaceDE w:val="0"/>
        <w:widowControl/>
        <w:spacing w:line="298" w:lineRule="exact" w:before="164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9.1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Tema</w:t>
      </w:r>
    </w:p>
    <w:p>
      <w:pPr>
        <w:autoSpaceDN w:val="0"/>
        <w:autoSpaceDE w:val="0"/>
        <w:widowControl/>
        <w:spacing w:line="238" w:lineRule="exact" w:before="118" w:after="0"/>
        <w:ind w:left="260" w:right="262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La reunión se centró en la expansión de la consultoría a través de medios digitales, la integración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con el CEPIS para llegar al sector externo, el fortalecimiento del Centro de Mundo Actual, la visión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populacional y la implementación de la inteligencia artificial en la educación.</w:t>
      </w:r>
    </w:p>
    <w:p>
      <w:pPr>
        <w:autoSpaceDN w:val="0"/>
        <w:tabs>
          <w:tab w:pos="874" w:val="left"/>
        </w:tabs>
        <w:autoSpaceDE w:val="0"/>
        <w:widowControl/>
        <w:spacing w:line="298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9.2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Agenda</w:t>
      </w:r>
    </w:p>
    <w:p>
      <w:pPr>
        <w:autoSpaceDN w:val="0"/>
        <w:autoSpaceDE w:val="0"/>
        <w:widowControl/>
        <w:spacing w:line="240" w:lineRule="exact" w:before="116" w:after="0"/>
        <w:ind w:left="260" w:right="262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Medios digitales y consultoría, Integración con el CEPIS, Fortalecimiento del Centro de Mundo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Actual, Implementación de la inteligencia artificial en la educación, Formación de un nuevo grupo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de investigación.</w:t>
      </w:r>
    </w:p>
    <w:p>
      <w:pPr>
        <w:autoSpaceDN w:val="0"/>
        <w:tabs>
          <w:tab w:pos="874" w:val="left"/>
        </w:tabs>
        <w:autoSpaceDE w:val="0"/>
        <w:widowControl/>
        <w:spacing w:line="296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9.3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Decisiones</w:t>
      </w:r>
    </w:p>
    <w:p>
      <w:pPr>
        <w:autoSpaceDN w:val="0"/>
        <w:autoSpaceDE w:val="0"/>
        <w:widowControl/>
        <w:spacing w:line="240" w:lineRule="exact" w:before="116" w:after="0"/>
        <w:ind w:left="260" w:right="260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Se decidió fortalecer el Centro de Mundo Actual, implementar la inteligencia artificial en la educación,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y formar un nuevo grupo de investigación interdisciplinario que abordará varias líneas de investigación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a nivel universitario.</w:t>
      </w:r>
    </w:p>
    <w:p>
      <w:pPr>
        <w:autoSpaceDN w:val="0"/>
        <w:autoSpaceDE w:val="0"/>
        <w:widowControl/>
        <w:spacing w:line="250" w:lineRule="exact" w:before="490" w:after="0"/>
        <w:ind w:left="0" w:right="0" w:firstLine="0"/>
        <w:jc w:val="center"/>
      </w:pPr>
      <w:r>
        <w:rPr>
          <w:rFonts w:ascii="SFRM1000" w:hAnsi="SFRM1000" w:eastAsia="SFRM1000"/>
          <w:b w:val="0"/>
          <w:i w:val="0"/>
          <w:color w:val="000000"/>
          <w:sz w:val="20"/>
        </w:rPr>
        <w:t>4</w:t>
      </w:r>
    </w:p>
    <w:p>
      <w:pPr>
        <w:sectPr>
          <w:pgSz w:w="12240" w:h="15840"/>
          <w:pgMar w:top="556" w:right="1440" w:bottom="236" w:left="1440" w:header="720" w:footer="720" w:gutter="0"/>
          <w:cols w:space="720" w:num="1" w:equalWidth="0">
            <w:col w:w="9360" w:space="0"/>
            <w:col w:w="9408" w:space="0"/>
            <w:col w:w="9508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tabs>
          <w:tab w:pos="874" w:val="left"/>
        </w:tabs>
        <w:autoSpaceDE w:val="0"/>
        <w:widowControl/>
        <w:spacing w:line="296" w:lineRule="exact" w:before="0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9.4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Compromisos</w:t>
      </w:r>
    </w:p>
    <w:p>
      <w:pPr>
        <w:autoSpaceDN w:val="0"/>
        <w:autoSpaceDE w:val="0"/>
        <w:widowControl/>
        <w:spacing w:line="240" w:lineRule="exact" w:before="116" w:after="0"/>
        <w:ind w:left="260" w:right="0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Se acordó que los docentes de diferentes facultades formarán un nuevo grupo de investigación interdisciplinario.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Se espera que este grupo de investigación tenga varias líneas de investigación a nivel universitario.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También se acordó fortalecer el Centro de Mundo Actual e implementar la inteligencia artificial en la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educación. No se establecieron fechas específicas para estos compromisos.</w:t>
      </w:r>
    </w:p>
    <w:p>
      <w:pPr>
        <w:autoSpaceDN w:val="0"/>
        <w:tabs>
          <w:tab w:pos="892" w:val="left"/>
        </w:tabs>
        <w:autoSpaceDE w:val="0"/>
        <w:widowControl/>
        <w:spacing w:line="354" w:lineRule="exact" w:before="320" w:after="0"/>
        <w:ind w:left="260" w:right="0" w:firstLine="0"/>
        <w:jc w:val="left"/>
      </w:pP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 xml:space="preserve">10 </w:t>
      </w:r>
      <w:r>
        <w:tab/>
      </w: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>Parte 10</w:t>
      </w:r>
    </w:p>
    <w:p>
      <w:pPr>
        <w:autoSpaceDN w:val="0"/>
        <w:tabs>
          <w:tab w:pos="1008" w:val="left"/>
        </w:tabs>
        <w:autoSpaceDE w:val="0"/>
        <w:widowControl/>
        <w:spacing w:line="296" w:lineRule="exact" w:before="164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10.1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Tema</w:t>
      </w:r>
    </w:p>
    <w:p>
      <w:pPr>
        <w:autoSpaceDN w:val="0"/>
        <w:autoSpaceDE w:val="0"/>
        <w:widowControl/>
        <w:spacing w:line="240" w:lineRule="exact" w:before="116" w:after="0"/>
        <w:ind w:left="260" w:right="604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La reunión se centró en la discusión sobre la contribución de los semilleros de investigación a los grupos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de investigación existentes, la creación de un nuevo ambiente de colaboración, y la utilización de la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infraestructura existente para fomentar la investigación.</w:t>
      </w:r>
    </w:p>
    <w:p>
      <w:pPr>
        <w:autoSpaceDN w:val="0"/>
        <w:tabs>
          <w:tab w:pos="1008" w:val="left"/>
        </w:tabs>
        <w:autoSpaceDE w:val="0"/>
        <w:widowControl/>
        <w:spacing w:line="296" w:lineRule="exact" w:before="260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10.2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Agenda</w:t>
      </w:r>
    </w:p>
    <w:p>
      <w:pPr>
        <w:autoSpaceDN w:val="0"/>
        <w:autoSpaceDE w:val="0"/>
        <w:widowControl/>
        <w:spacing w:line="240" w:lineRule="exact" w:before="116" w:after="0"/>
        <w:ind w:left="260" w:right="604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Contribución de los semilleros a los grupos de investigación, creación de un nuevo ambiente de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colaboración, aprovechamiento de la infraestructura de investigación existente, articulación de la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estructura de investigación, desarrollo de proyectos desde la formación investigativa, exploración de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nuevas líneas de investigación.</w:t>
      </w:r>
    </w:p>
    <w:p>
      <w:pPr>
        <w:autoSpaceDN w:val="0"/>
        <w:tabs>
          <w:tab w:pos="1008" w:val="left"/>
        </w:tabs>
        <w:autoSpaceDE w:val="0"/>
        <w:widowControl/>
        <w:spacing w:line="298" w:lineRule="exact" w:before="260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10.3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Decisiones</w:t>
      </w:r>
    </w:p>
    <w:p>
      <w:pPr>
        <w:autoSpaceDN w:val="0"/>
        <w:autoSpaceDE w:val="0"/>
        <w:widowControl/>
        <w:spacing w:line="238" w:lineRule="exact" w:before="118" w:after="0"/>
        <w:ind w:left="260" w:right="604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Se decidió que los semilleros contribuirán a los grupos de investigación, se creará un nuevo ambiente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de colaboración que sea transversal a los grupos, se aprovechará la infraestructura de investigación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existente, se articulará la estructura de investigación desde la formación hasta la aplicación, y se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explorarán nuevas líneas de investigación.</w:t>
      </w:r>
    </w:p>
    <w:p>
      <w:pPr>
        <w:autoSpaceDN w:val="0"/>
        <w:tabs>
          <w:tab w:pos="1008" w:val="left"/>
        </w:tabs>
        <w:autoSpaceDE w:val="0"/>
        <w:widowControl/>
        <w:spacing w:line="296" w:lineRule="exact" w:before="26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10.4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Compromisos</w:t>
      </w:r>
    </w:p>
    <w:p>
      <w:pPr>
        <w:autoSpaceDN w:val="0"/>
        <w:autoSpaceDE w:val="0"/>
        <w:widowControl/>
        <w:spacing w:line="238" w:lineRule="exact" w:before="118" w:after="0"/>
        <w:ind w:left="260" w:right="566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Se estableció el compromiso de los semilleros para contribuir a las líneas de investigación de los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grupos, se comprometió a crear un nuevo ambiente de colaboración, se comprometió a aprovechar la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infraestructura de investigación existente y a articular la estructura de investigación. No se establecieron</w:t>
      </w:r>
    </w:p>
    <w:p>
      <w:pPr>
        <w:autoSpaceDN w:val="0"/>
        <w:tabs>
          <w:tab w:pos="892" w:val="left"/>
        </w:tabs>
        <w:autoSpaceDE w:val="0"/>
        <w:widowControl/>
        <w:spacing w:line="354" w:lineRule="exact" w:before="320" w:after="0"/>
        <w:ind w:left="260" w:right="0" w:firstLine="0"/>
        <w:jc w:val="left"/>
      </w:pP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 xml:space="preserve">11 </w:t>
      </w:r>
      <w:r>
        <w:tab/>
      </w: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>Parte 11</w:t>
      </w:r>
    </w:p>
    <w:p>
      <w:pPr>
        <w:autoSpaceDN w:val="0"/>
        <w:tabs>
          <w:tab w:pos="1008" w:val="left"/>
        </w:tabs>
        <w:autoSpaceDE w:val="0"/>
        <w:widowControl/>
        <w:spacing w:line="296" w:lineRule="exact" w:before="164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11.1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Tema</w:t>
      </w:r>
    </w:p>
    <w:p>
      <w:pPr>
        <w:autoSpaceDN w:val="0"/>
        <w:tabs>
          <w:tab w:pos="8900" w:val="left"/>
        </w:tabs>
        <w:autoSpaceDE w:val="0"/>
        <w:widowControl/>
        <w:spacing w:line="240" w:lineRule="exact" w:before="118" w:after="0"/>
        <w:ind w:left="260" w:right="432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Durante esta parte de la reunión se discutió la creación de nuevos programas y maestrías, la identificación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de líderes para cada temática y la estrategia para implementar los programas de incubadora. </w:t>
      </w:r>
      <w:r>
        <w:tab/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Se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mencionó la importancia de la formación en investigación y la integración de diferentes facultades.</w:t>
      </w:r>
    </w:p>
    <w:p>
      <w:pPr>
        <w:autoSpaceDN w:val="0"/>
        <w:tabs>
          <w:tab w:pos="1008" w:val="left"/>
        </w:tabs>
        <w:autoSpaceDE w:val="0"/>
        <w:widowControl/>
        <w:spacing w:line="296" w:lineRule="exact" w:before="260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11.2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Agenda</w:t>
      </w:r>
    </w:p>
    <w:p>
      <w:pPr>
        <w:autoSpaceDN w:val="0"/>
        <w:autoSpaceDE w:val="0"/>
        <w:widowControl/>
        <w:spacing w:line="240" w:lineRule="exact" w:before="116" w:after="0"/>
        <w:ind w:left="260" w:right="576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Creación de 14 maestrías nuevas, Implementación de programas de incubadora, Identificación de líderes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para cada temática, Formación en investigación, Integración de diferentes facultades.</w:t>
      </w:r>
    </w:p>
    <w:p>
      <w:pPr>
        <w:autoSpaceDN w:val="0"/>
        <w:tabs>
          <w:tab w:pos="1008" w:val="left"/>
        </w:tabs>
        <w:autoSpaceDE w:val="0"/>
        <w:widowControl/>
        <w:spacing w:line="298" w:lineRule="exact" w:before="260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11.3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Decisiones</w:t>
      </w:r>
    </w:p>
    <w:p>
      <w:pPr>
        <w:autoSpaceDN w:val="0"/>
        <w:autoSpaceDE w:val="0"/>
        <w:widowControl/>
        <w:spacing w:line="238" w:lineRule="exact" w:before="118" w:after="0"/>
        <w:ind w:left="260" w:right="576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Se decidió crear 14 maestrías nuevas y programas de incubadora, Identificar líderes para cada temática,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enfocarse en la formación en investigación y la integración de diferentes facultades.</w:t>
      </w:r>
    </w:p>
    <w:p>
      <w:pPr>
        <w:autoSpaceDN w:val="0"/>
        <w:tabs>
          <w:tab w:pos="1008" w:val="left"/>
        </w:tabs>
        <w:autoSpaceDE w:val="0"/>
        <w:widowControl/>
        <w:spacing w:line="296" w:lineRule="exact" w:before="26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11.4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Compromisos</w:t>
      </w:r>
    </w:p>
    <w:p>
      <w:pPr>
        <w:autoSpaceDN w:val="0"/>
        <w:autoSpaceDE w:val="0"/>
        <w:widowControl/>
        <w:spacing w:line="238" w:lineRule="exact" w:before="118" w:after="0"/>
        <w:ind w:left="260" w:right="604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Se estableció el compromiso de crear 14 maestrías nuevas y programas de incubadora, Identificar líderes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para cada temática, enfocarse en la formación en investigación y la integración de diferentes facultades.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No se establecieron fechas específicas ni responsables para cada compromiso.</w:t>
      </w:r>
    </w:p>
    <w:p>
      <w:pPr>
        <w:autoSpaceDN w:val="0"/>
        <w:autoSpaceDE w:val="0"/>
        <w:widowControl/>
        <w:spacing w:line="250" w:lineRule="exact" w:before="348" w:after="0"/>
        <w:ind w:left="0" w:right="4972" w:firstLine="0"/>
        <w:jc w:val="right"/>
      </w:pPr>
      <w:r>
        <w:rPr>
          <w:rFonts w:ascii="SFRM1000" w:hAnsi="SFRM1000" w:eastAsia="SFRM1000"/>
          <w:b w:val="0"/>
          <w:i w:val="0"/>
          <w:color w:val="000000"/>
          <w:sz w:val="20"/>
        </w:rPr>
        <w:t>5</w:t>
      </w:r>
    </w:p>
    <w:p>
      <w:pPr>
        <w:sectPr>
          <w:pgSz w:w="12240" w:h="15840"/>
          <w:pgMar w:top="556" w:right="1098" w:bottom="236" w:left="1440" w:header="720" w:footer="720" w:gutter="0"/>
          <w:cols w:space="720" w:num="1" w:equalWidth="0">
            <w:col w:w="9702" w:space="0"/>
            <w:col w:w="9360" w:space="0"/>
            <w:col w:w="9408" w:space="0"/>
            <w:col w:w="9508" w:space="0"/>
            <w:col w:w="93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892" w:val="left"/>
        </w:tabs>
        <w:autoSpaceDE w:val="0"/>
        <w:widowControl/>
        <w:spacing w:line="354" w:lineRule="exact" w:before="0" w:after="0"/>
        <w:ind w:left="260" w:right="0" w:firstLine="0"/>
        <w:jc w:val="left"/>
      </w:pP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 xml:space="preserve">12 </w:t>
      </w:r>
      <w:r>
        <w:tab/>
      </w: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>Parte 12</w:t>
      </w:r>
    </w:p>
    <w:p>
      <w:pPr>
        <w:autoSpaceDN w:val="0"/>
        <w:tabs>
          <w:tab w:pos="1008" w:val="left"/>
        </w:tabs>
        <w:autoSpaceDE w:val="0"/>
        <w:widowControl/>
        <w:spacing w:line="296" w:lineRule="exact" w:before="164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12.1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Tema</w:t>
      </w:r>
    </w:p>
    <w:p>
      <w:pPr>
        <w:autoSpaceDN w:val="0"/>
        <w:autoSpaceDE w:val="0"/>
        <w:widowControl/>
        <w:spacing w:line="240" w:lineRule="exact" w:before="118" w:after="0"/>
        <w:ind w:left="260" w:right="262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La reunión se centró en la discusión de las estrategias institucionales, la planificación de trabajo y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la asignación de roles en relación con los programas nuevos por nacer. Se discutieron temas como la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postulación, la edición de asignaturas, la incorporación de talento y la colaboración con aliados.</w:t>
      </w:r>
    </w:p>
    <w:p>
      <w:pPr>
        <w:autoSpaceDN w:val="0"/>
        <w:tabs>
          <w:tab w:pos="1008" w:val="left"/>
        </w:tabs>
        <w:autoSpaceDE w:val="0"/>
        <w:widowControl/>
        <w:spacing w:line="296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12.2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Agenda</w:t>
      </w:r>
    </w:p>
    <w:p>
      <w:pPr>
        <w:autoSpaceDN w:val="0"/>
        <w:autoSpaceDE w:val="0"/>
        <w:widowControl/>
        <w:spacing w:line="240" w:lineRule="exact" w:before="116" w:after="0"/>
        <w:ind w:left="260" w:right="262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Identificación por el tema postulaciones, Planes de trabajo, Asignación de roles a las directoras María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Angélica, Nubia y Mónica, Proyecto del curador, Necesidad de talento para las asignaturas, Proceso de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incubación, Condiciones de investigación y extensión, Propuestas para la educación continua, Proyecto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con la entidad aliada, Tema de la educación y la ilustración, Representaciones seleccionadas.</w:t>
      </w:r>
    </w:p>
    <w:p>
      <w:pPr>
        <w:autoSpaceDN w:val="0"/>
        <w:tabs>
          <w:tab w:pos="1008" w:val="left"/>
        </w:tabs>
        <w:autoSpaceDE w:val="0"/>
        <w:widowControl/>
        <w:spacing w:line="298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12.3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Decisiones</w:t>
      </w:r>
    </w:p>
    <w:p>
      <w:pPr>
        <w:autoSpaceDN w:val="0"/>
        <w:autoSpaceDE w:val="0"/>
        <w:widowControl/>
        <w:spacing w:line="238" w:lineRule="exact" w:before="118" w:after="0"/>
        <w:ind w:left="260" w:right="262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Se decidió que las directoras María Angélica, Nubia y Mónica estarán a cargo de las asignaturas, Se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acordó que se necesita traer más talento para las asignaturas, Se decidió que el proceso de incubación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ya está establecido, Se decidió que se necesita trabajar más en la condición de investigación y extensión,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Se decidió que las propuestas para la educación continua se alinearán con el proyecto con</w:t>
      </w:r>
    </w:p>
    <w:p>
      <w:pPr>
        <w:autoSpaceDN w:val="0"/>
        <w:tabs>
          <w:tab w:pos="892" w:val="left"/>
        </w:tabs>
        <w:autoSpaceDE w:val="0"/>
        <w:widowControl/>
        <w:spacing w:line="352" w:lineRule="exact" w:before="334" w:after="0"/>
        <w:ind w:left="260" w:right="0" w:firstLine="0"/>
        <w:jc w:val="left"/>
      </w:pP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 xml:space="preserve">13 </w:t>
      </w:r>
      <w:r>
        <w:tab/>
      </w:r>
      <w:r>
        <w:rPr>
          <w:w w:val="98.93931027116447"/>
          <w:rFonts w:ascii="SFBX1440" w:hAnsi="SFBX1440" w:eastAsia="SFBX1440"/>
          <w:b/>
          <w:i w:val="0"/>
          <w:color w:val="000000"/>
          <w:sz w:val="29"/>
        </w:rPr>
        <w:t>Parte 13</w:t>
      </w:r>
    </w:p>
    <w:p>
      <w:pPr>
        <w:autoSpaceDN w:val="0"/>
        <w:tabs>
          <w:tab w:pos="1008" w:val="left"/>
        </w:tabs>
        <w:autoSpaceDE w:val="0"/>
        <w:widowControl/>
        <w:spacing w:line="298" w:lineRule="exact" w:before="164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13.1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Tema</w:t>
      </w:r>
    </w:p>
    <w:p>
      <w:pPr>
        <w:autoSpaceDN w:val="0"/>
        <w:autoSpaceDE w:val="0"/>
        <w:widowControl/>
        <w:spacing w:line="240" w:lineRule="exact" w:before="116" w:after="0"/>
        <w:ind w:left="260" w:right="262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La reunión abordó la necesidad de finalizar el acta de la facultad de ingeniería, la importancia de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tener un acta como evidencia, y la planificación de los trabajos futuros para generar valor. También se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discutió la seguridad en la ciudad y la posibilidad de que los jóvenes obtengan una vida en la ciudad.</w:t>
      </w:r>
    </w:p>
    <w:p>
      <w:pPr>
        <w:autoSpaceDN w:val="0"/>
        <w:tabs>
          <w:tab w:pos="1008" w:val="left"/>
        </w:tabs>
        <w:autoSpaceDE w:val="0"/>
        <w:widowControl/>
        <w:spacing w:line="298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13.2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Agenda</w:t>
      </w:r>
    </w:p>
    <w:p>
      <w:pPr>
        <w:autoSpaceDN w:val="0"/>
        <w:autoSpaceDE w:val="0"/>
        <w:widowControl/>
        <w:spacing w:line="238" w:lineRule="exact" w:before="118" w:after="0"/>
        <w:ind w:left="260" w:right="262" w:firstLine="0"/>
        <w:jc w:val="both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Finalización del acta de la facultad de ingeniería, Importancia de las actas como evidencia, Planificación 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de trabajos futuros para generar valor, Seguridad en la ciudad, Posibilidad de vida en la ciudad para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los jóvenes.</w:t>
      </w:r>
    </w:p>
    <w:p>
      <w:pPr>
        <w:autoSpaceDN w:val="0"/>
        <w:tabs>
          <w:tab w:pos="1008" w:val="left"/>
        </w:tabs>
        <w:autoSpaceDE w:val="0"/>
        <w:widowControl/>
        <w:spacing w:line="296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13.3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Decisiones</w:t>
      </w:r>
    </w:p>
    <w:p>
      <w:pPr>
        <w:autoSpaceDN w:val="0"/>
        <w:autoSpaceDE w:val="0"/>
        <w:widowControl/>
        <w:spacing w:line="240" w:lineRule="exact" w:before="116" w:after="0"/>
        <w:ind w:left="260" w:right="144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La necesidad de finalizar el acta de la facultad de ingeniería, Importancia de tener actas como evidencia,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Planificación de los trabajos futuros para generar valor.</w:t>
      </w:r>
    </w:p>
    <w:p>
      <w:pPr>
        <w:autoSpaceDN w:val="0"/>
        <w:tabs>
          <w:tab w:pos="1008" w:val="left"/>
        </w:tabs>
        <w:autoSpaceDE w:val="0"/>
        <w:widowControl/>
        <w:spacing w:line="298" w:lineRule="exact" w:before="272" w:after="0"/>
        <w:ind w:left="260" w:right="0" w:firstLine="0"/>
        <w:jc w:val="left"/>
      </w:pPr>
      <w:r>
        <w:rPr>
          <w:rFonts w:ascii="SFBX1200" w:hAnsi="SFBX1200" w:eastAsia="SFBX1200"/>
          <w:b/>
          <w:i w:val="0"/>
          <w:color w:val="000000"/>
          <w:sz w:val="24"/>
        </w:rPr>
        <w:t xml:space="preserve">13.4 </w:t>
      </w:r>
      <w:r>
        <w:tab/>
      </w:r>
      <w:r>
        <w:rPr>
          <w:rFonts w:ascii="SFBX1200" w:hAnsi="SFBX1200" w:eastAsia="SFBX1200"/>
          <w:b/>
          <w:i w:val="0"/>
          <w:color w:val="000000"/>
          <w:sz w:val="24"/>
        </w:rPr>
        <w:t>Compromisos</w:t>
      </w:r>
    </w:p>
    <w:p>
      <w:pPr>
        <w:autoSpaceDN w:val="0"/>
        <w:autoSpaceDE w:val="0"/>
        <w:widowControl/>
        <w:spacing w:line="252" w:lineRule="exact" w:before="104" w:after="0"/>
        <w:ind w:left="260" w:right="0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>No se establecieron compromisos en esta parte de la reunión.</w:t>
      </w:r>
    </w:p>
    <w:p>
      <w:pPr>
        <w:autoSpaceDN w:val="0"/>
        <w:autoSpaceDE w:val="0"/>
        <w:widowControl/>
        <w:spacing w:line="250" w:lineRule="exact" w:before="3638" w:after="0"/>
        <w:ind w:left="0" w:right="0" w:firstLine="0"/>
        <w:jc w:val="center"/>
      </w:pPr>
      <w:r>
        <w:rPr>
          <w:rFonts w:ascii="SFRM1000" w:hAnsi="SFRM1000" w:eastAsia="SFRM1000"/>
          <w:b w:val="0"/>
          <w:i w:val="0"/>
          <w:color w:val="000000"/>
          <w:sz w:val="20"/>
        </w:rPr>
        <w:t>6</w:t>
      </w:r>
    </w:p>
    <w:sectPr w:rsidR="00FC693F" w:rsidRPr="0006063C" w:rsidSect="00034616">
      <w:pgSz w:w="12240" w:h="15840"/>
      <w:pgMar w:top="536" w:right="1440" w:bottom="236" w:left="1440" w:header="720" w:footer="720" w:gutter="0"/>
      <w:cols w:space="720" w:num="1" w:equalWidth="0">
        <w:col w:w="9360" w:space="0"/>
        <w:col w:w="9702" w:space="0"/>
        <w:col w:w="9360" w:space="0"/>
        <w:col w:w="9408" w:space="0"/>
        <w:col w:w="9508" w:space="0"/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